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Career Planning and Development Assignment</w:t>
      </w:r>
    </w:p>
    <w:p/>
    <w:p>
      <w:r>
        <w:rPr>
          <w:sz w:val="22"/>
        </w:rPr>
        <w:t>This document includes two parts as required by the assignment:</w:t>
      </w:r>
    </w:p>
    <w:p>
      <w:r>
        <w:rPr>
          <w:sz w:val="22"/>
        </w:rPr>
        <w:t>1. A detailed Curriculum Vitae (CV) spanning 3-4 pages.</w:t>
      </w:r>
    </w:p>
    <w:p>
      <w:r>
        <w:rPr>
          <w:sz w:val="22"/>
        </w:rPr>
        <w:t>2. A concise Resume limited to 1 page.</w:t>
      </w:r>
    </w:p>
    <w:p/>
    <w:p>
      <w:pPr>
        <w:pStyle w:val="Heading1"/>
      </w:pPr>
      <w:r>
        <w:t>Part 1: Curriculum Vitae (CV)</w:t>
      </w:r>
    </w:p>
    <w:p>
      <w:r>
        <w:rPr>
          <w:sz w:val="22"/>
        </w:rPr>
        <w:t>John Doe</w:t>
      </w:r>
    </w:p>
    <w:p>
      <w:r>
        <w:rPr>
          <w:sz w:val="22"/>
        </w:rPr>
        <w:t>📍 123 Main Street, New Delhi, India</w:t>
      </w:r>
    </w:p>
    <w:p>
      <w:r>
        <w:rPr>
          <w:sz w:val="22"/>
        </w:rPr>
        <w:t>📧 john.doe@email.com | 📞 +91-9876543210</w:t>
      </w:r>
    </w:p>
    <w:p>
      <w:r>
        <w:rPr>
          <w:sz w:val="22"/>
        </w:rPr>
        <w:t>🔗 linkedin.com/in/johndoe</w:t>
      </w:r>
    </w:p>
    <w:p/>
    <w:p>
      <w:pPr>
        <w:pStyle w:val="Heading1"/>
      </w:pPr>
      <w:r>
        <w:t>Professional Summary</w:t>
      </w:r>
    </w:p>
    <w:p>
      <w:r>
        <w:rPr>
          <w:sz w:val="22"/>
        </w:rPr>
        <w:t>Detail-oriented and results-driven software developer with 5+ years of experience in full-stack development, specializing in React, Node.js, and SQL.</w:t>
      </w:r>
    </w:p>
    <w:p>
      <w:pPr>
        <w:pStyle w:val="Heading1"/>
      </w:pPr>
      <w:r>
        <w:t>Work Experience</w:t>
      </w:r>
    </w:p>
    <w:p>
      <w:r>
        <w:rPr>
          <w:sz w:val="22"/>
        </w:rPr>
        <w:t>Software Engineer - Tech Solutions Pvt Ltd, New Delhi (Jan 2020 – Present)</w:t>
      </w:r>
    </w:p>
    <w:p>
      <w:r>
        <w:rPr>
          <w:sz w:val="22"/>
        </w:rPr>
        <w:t>- Developed scalable applications using React and Node.js.</w:t>
      </w:r>
    </w:p>
    <w:p>
      <w:r>
        <w:rPr>
          <w:sz w:val="22"/>
        </w:rPr>
        <w:t>- Implemented REST APIs and improved system performance.</w:t>
      </w:r>
    </w:p>
    <w:p>
      <w:r>
        <w:rPr>
          <w:sz w:val="22"/>
        </w:rPr>
        <w:t>Junior Developer - SmartSoft Inc., Gurgaon (Jun 2017 – Dec 2019)</w:t>
      </w:r>
    </w:p>
    <w:p>
      <w:r>
        <w:rPr>
          <w:sz w:val="22"/>
        </w:rPr>
        <w:t>- Assisted in front-end development using Angular and back-end using SQL Server.</w:t>
      </w:r>
    </w:p>
    <w:p>
      <w:pPr>
        <w:pStyle w:val="Heading1"/>
      </w:pPr>
      <w:r>
        <w:t>Education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Qualification</w:t>
            </w:r>
          </w:p>
        </w:tc>
        <w:tc>
          <w:tcPr>
            <w:tcW w:type="dxa" w:w="2160"/>
          </w:tcPr>
          <w:p>
            <w:r>
              <w:t>Board/University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Percentage/CGPA</w:t>
            </w:r>
          </w:p>
        </w:tc>
      </w:tr>
      <w:tr>
        <w:tc>
          <w:tcPr>
            <w:tcW w:type="dxa" w:w="2160"/>
          </w:tcPr>
          <w:p>
            <w:r>
              <w:t>10th</w:t>
            </w:r>
          </w:p>
        </w:tc>
        <w:tc>
          <w:tcPr>
            <w:tcW w:type="dxa" w:w="2160"/>
          </w:tcPr>
          <w:p>
            <w:r>
              <w:t>CBSE</w:t>
            </w:r>
          </w:p>
        </w:tc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88%</w:t>
            </w:r>
          </w:p>
        </w:tc>
      </w:tr>
      <w:tr>
        <w:tc>
          <w:tcPr>
            <w:tcW w:type="dxa" w:w="2160"/>
          </w:tcPr>
          <w:p>
            <w:r>
              <w:t>12th</w:t>
            </w:r>
          </w:p>
        </w:tc>
        <w:tc>
          <w:tcPr>
            <w:tcW w:type="dxa" w:w="2160"/>
          </w:tcPr>
          <w:p>
            <w:r>
              <w:t>CBSE</w:t>
            </w:r>
          </w:p>
        </w:tc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B.Tech in Computer Science</w:t>
            </w:r>
          </w:p>
        </w:tc>
        <w:tc>
          <w:tcPr>
            <w:tcW w:type="dxa" w:w="2160"/>
          </w:tcPr>
          <w:p>
            <w:r>
              <w:t>DTU</w:t>
            </w:r>
          </w:p>
        </w:tc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8.5 CGPA</w:t>
            </w:r>
          </w:p>
        </w:tc>
      </w:tr>
    </w:tbl>
    <w:p>
      <w:pPr>
        <w:pStyle w:val="Heading1"/>
      </w:pPr>
      <w:r>
        <w:t>Technical Skills</w:t>
      </w:r>
    </w:p>
    <w:p>
      <w:r>
        <w:rPr>
          <w:sz w:val="22"/>
        </w:rPr>
        <w:t>- JavaScript, React, Node.js</w:t>
      </w:r>
    </w:p>
    <w:p>
      <w:r>
        <w:rPr>
          <w:sz w:val="22"/>
        </w:rPr>
        <w:t>- SQL, MongoDB</w:t>
      </w:r>
    </w:p>
    <w:p>
      <w:r>
        <w:rPr>
          <w:sz w:val="22"/>
        </w:rPr>
        <w:t>- Docker, Git, REST APIs</w:t>
      </w:r>
    </w:p>
    <w:p>
      <w:r>
        <w:rPr>
          <w:sz w:val="22"/>
        </w:rPr>
        <w:t>- Agile Methodologies</w:t>
      </w:r>
    </w:p>
    <w:p>
      <w:pPr>
        <w:pStyle w:val="Heading1"/>
      </w:pPr>
      <w:r>
        <w:t>Certifications</w:t>
      </w:r>
    </w:p>
    <w:p>
      <w:r>
        <w:rPr>
          <w:sz w:val="22"/>
        </w:rPr>
        <w:t>- Full Stack Web Development - Coursera</w:t>
      </w:r>
    </w:p>
    <w:p>
      <w:r>
        <w:rPr>
          <w:sz w:val="22"/>
        </w:rPr>
        <w:t>- Database Management - Udemy</w:t>
      </w:r>
    </w:p>
    <w:p>
      <w:pPr>
        <w:pStyle w:val="Heading1"/>
      </w:pPr>
      <w:r>
        <w:t>Projects</w:t>
      </w:r>
    </w:p>
    <w:p>
      <w:r>
        <w:rPr>
          <w:sz w:val="22"/>
        </w:rPr>
        <w:t>Online Billing System – Built with React and Node.js</w:t>
      </w:r>
    </w:p>
    <w:p>
      <w:r>
        <w:rPr>
          <w:sz w:val="22"/>
        </w:rPr>
        <w:t>Inventory Management App – Electron app using SQLite</w:t>
      </w:r>
    </w:p>
    <w:p>
      <w:pPr>
        <w:pStyle w:val="Heading1"/>
      </w:pPr>
      <w:r>
        <w:t>Languages</w:t>
      </w:r>
    </w:p>
    <w:p>
      <w:r>
        <w:rPr>
          <w:sz w:val="22"/>
        </w:rPr>
        <w:t>- English (Fluent), Hindi (Fluent)</w:t>
      </w:r>
    </w:p>
    <w:p>
      <w:pPr>
        <w:pStyle w:val="Heading1"/>
      </w:pPr>
      <w:r>
        <w:t>Hobbies</w:t>
      </w:r>
    </w:p>
    <w:p>
      <w:r>
        <w:rPr>
          <w:sz w:val="22"/>
        </w:rPr>
        <w:t>- Reading tech blogs, Playing chess, Open-source contributions</w:t>
      </w:r>
    </w:p>
    <w:p>
      <w:r>
        <w:br w:type="page"/>
      </w:r>
    </w:p>
    <w:p>
      <w:pPr>
        <w:pStyle w:val="Heading1"/>
      </w:pPr>
      <w:r>
        <w:t>Part 2: Resume (1 Page)</w:t>
      </w:r>
    </w:p>
    <w:p>
      <w:r>
        <w:rPr>
          <w:sz w:val="22"/>
        </w:rPr>
        <w:t>John Doe | 📞 +91-9876543210 | 📧 john.doe@email.com | 🔗 linkedin.com/in/johndoe</w:t>
      </w:r>
    </w:p>
    <w:p>
      <w:r>
        <w:rPr>
          <w:sz w:val="22"/>
        </w:rPr>
        <w:t>Software Developer with 5+ years’ experience in full-stack development (React, Node.js, SQL). Seeking opportunities to build scalable systems.</w:t>
      </w:r>
    </w:p>
    <w:p>
      <w:r>
        <w:rPr>
          <w:sz w:val="22"/>
        </w:rPr>
        <w:br/>
        <w:t>Experience:</w:t>
      </w:r>
    </w:p>
    <w:p>
      <w:r>
        <w:rPr>
          <w:sz w:val="22"/>
        </w:rPr>
        <w:t>- Software Engineer, Tech Solutions (2020–Present)</w:t>
      </w:r>
    </w:p>
    <w:p>
      <w:r>
        <w:rPr>
          <w:sz w:val="22"/>
        </w:rPr>
        <w:t>- Junior Developer, SmartSoft (2017–2019)</w:t>
      </w:r>
    </w:p>
    <w:p>
      <w:r>
        <w:rPr>
          <w:sz w:val="22"/>
        </w:rPr>
        <w:br/>
        <w:t>Education:</w:t>
      </w:r>
    </w:p>
    <w:p>
      <w:r>
        <w:rPr>
          <w:sz w:val="22"/>
        </w:rPr>
        <w:t>- B.Tech, Computer Science, DTU (2017)</w:t>
      </w:r>
    </w:p>
    <w:p>
      <w:r>
        <w:rPr>
          <w:sz w:val="22"/>
        </w:rPr>
        <w:br/>
        <w:t>Skills:</w:t>
      </w:r>
    </w:p>
    <w:p>
      <w:r>
        <w:rPr>
          <w:sz w:val="22"/>
        </w:rPr>
        <w:t>JavaScript, Node.js, React, SQL, Git, Docker</w:t>
      </w:r>
    </w:p>
    <w:p>
      <w:r>
        <w:rPr>
          <w:sz w:val="22"/>
        </w:rPr>
        <w:br/>
        <w:t>Certifications:</w:t>
      </w:r>
    </w:p>
    <w:p>
      <w:r>
        <w:rPr>
          <w:sz w:val="22"/>
        </w:rPr>
        <w:t>Full Stack Developer – Coursera</w:t>
      </w:r>
    </w:p>
    <w:p>
      <w:r>
        <w:rPr>
          <w:sz w:val="22"/>
        </w:rPr>
        <w:br/>
        <w:t>Languages:</w:t>
      </w:r>
    </w:p>
    <w:p>
      <w:r>
        <w:rPr>
          <w:sz w:val="22"/>
        </w:rPr>
        <w:t>English, Hindi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