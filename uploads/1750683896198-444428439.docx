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rPr>
          <w:b w:val="0"/>
          <w:sz w:val="22"/>
        </w:rPr>
        <w:t>📍 123 Main Street, New Delhi, India</w:t>
      </w:r>
    </w:p>
    <w:p>
      <w:r>
        <w:rPr>
          <w:b w:val="0"/>
          <w:sz w:val="22"/>
        </w:rPr>
        <w:t>📧 john.doe@email.com | 📞 +91-9876543210</w:t>
      </w:r>
    </w:p>
    <w:p>
      <w:r>
        <w:rPr>
          <w:b w:val="0"/>
          <w:sz w:val="22"/>
        </w:rPr>
        <w:t>🔗 linkedin.com/in/johndoe</w:t>
      </w:r>
    </w:p>
    <w:p/>
    <w:p>
      <w:pPr>
        <w:pStyle w:val="Heading1"/>
      </w:pPr>
      <w:r>
        <w:t>Professional Summary</w:t>
      </w:r>
    </w:p>
    <w:p>
      <w:r>
        <w:rPr>
          <w:b w:val="0"/>
          <w:sz w:val="22"/>
        </w:rPr>
        <w:t>Detail-oriented and results-driven software developer with 5+ years of experience in full-stack development, specializing in React, Node.js, and SQL. Passionate about creating scalable web applications and improving user experiences.</w:t>
      </w:r>
    </w:p>
    <w:p>
      <w:pPr>
        <w:pStyle w:val="Heading1"/>
      </w:pPr>
      <w:r>
        <w:t>Work Experience</w:t>
      </w:r>
    </w:p>
    <w:p>
      <w:r>
        <w:rPr>
          <w:b w:val="0"/>
          <w:sz w:val="22"/>
        </w:rPr>
        <w:t>Software Engineer</w:t>
      </w:r>
    </w:p>
    <w:p>
      <w:r>
        <w:rPr>
          <w:b w:val="0"/>
          <w:sz w:val="22"/>
        </w:rPr>
        <w:t>Tech Solutions Pvt Ltd, New Delhi (Jan 2020 – Present)</w:t>
      </w:r>
    </w:p>
    <w:p>
      <w:r>
        <w:rPr>
          <w:b w:val="0"/>
          <w:sz w:val="22"/>
        </w:rPr>
        <w:t>- Developed and maintained scalable web applications using React and Node.js.</w:t>
      </w:r>
    </w:p>
    <w:p>
      <w:r>
        <w:rPr>
          <w:b w:val="0"/>
          <w:sz w:val="22"/>
        </w:rPr>
        <w:t>- Implemented RESTful APIs, improving data integration across systems by 30%.</w:t>
      </w:r>
    </w:p>
    <w:p>
      <w:r>
        <w:rPr>
          <w:b w:val="0"/>
          <w:sz w:val="22"/>
        </w:rPr>
        <w:t>- Collaborated with cross-functional teams to define and deliver product features.</w:t>
      </w:r>
    </w:p>
    <w:p>
      <w:r>
        <w:rPr>
          <w:b w:val="0"/>
          <w:sz w:val="22"/>
        </w:rPr>
        <w:t>Junior Developer</w:t>
      </w:r>
    </w:p>
    <w:p>
      <w:r>
        <w:rPr>
          <w:b w:val="0"/>
          <w:sz w:val="22"/>
        </w:rPr>
        <w:t>SmartSoft Inc., Gurgaon (Jun 2017 – Dec 2019)</w:t>
      </w:r>
    </w:p>
    <w:p>
      <w:r>
        <w:rPr>
          <w:b w:val="0"/>
          <w:sz w:val="22"/>
        </w:rPr>
        <w:t>- Contributed to front-end development using Angular.</w:t>
      </w:r>
    </w:p>
    <w:p>
      <w:r>
        <w:rPr>
          <w:b w:val="0"/>
          <w:sz w:val="22"/>
        </w:rPr>
        <w:t>- Worked with SQL Server to manage and query business data.</w:t>
      </w:r>
    </w:p>
    <w:p>
      <w:r>
        <w:rPr>
          <w:b w:val="0"/>
          <w:sz w:val="22"/>
        </w:rPr>
        <w:t>- Wrote unit tests and supported QA teams.</w:t>
      </w:r>
    </w:p>
    <w:p>
      <w:pPr>
        <w:pStyle w:val="Heading1"/>
      </w:pPr>
      <w:r>
        <w:t>Education</w:t>
      </w:r>
    </w:p>
    <w:p>
      <w:r>
        <w:rPr>
          <w:b w:val="0"/>
          <w:sz w:val="22"/>
        </w:rPr>
        <w:t>Bachelor of Technology in Computer Science</w:t>
      </w:r>
    </w:p>
    <w:p>
      <w:r>
        <w:rPr>
          <w:b w:val="0"/>
          <w:sz w:val="22"/>
        </w:rPr>
        <w:t>Delhi Technological University, 2013 – 2017</w:t>
      </w:r>
    </w:p>
    <w:p>
      <w:pPr>
        <w:pStyle w:val="Heading1"/>
      </w:pPr>
      <w:r>
        <w:t>Skills</w:t>
      </w:r>
    </w:p>
    <w:p>
      <w:r>
        <w:rPr>
          <w:b w:val="0"/>
          <w:sz w:val="22"/>
        </w:rPr>
        <w:t>- JavaScript, React, Node.js</w:t>
      </w:r>
    </w:p>
    <w:p>
      <w:r>
        <w:rPr>
          <w:b w:val="0"/>
          <w:sz w:val="22"/>
        </w:rPr>
        <w:t>- SQL, MongoDB</w:t>
      </w:r>
    </w:p>
    <w:p>
      <w:r>
        <w:rPr>
          <w:b w:val="0"/>
          <w:sz w:val="22"/>
        </w:rPr>
        <w:t>- Git, Docker, REST APIs</w:t>
      </w:r>
    </w:p>
    <w:p>
      <w:r>
        <w:rPr>
          <w:b w:val="0"/>
          <w:sz w:val="22"/>
        </w:rPr>
        <w:t>- Agile/Scrum</w:t>
      </w:r>
    </w:p>
    <w:p>
      <w:r>
        <w:br w:type="page"/>
      </w:r>
    </w:p>
    <w:p>
      <w:pPr>
        <w:pStyle w:val="Heading1"/>
      </w:pPr>
      <w:r>
        <w:t>Education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Qualification</w:t>
            </w:r>
          </w:p>
        </w:tc>
        <w:tc>
          <w:tcPr>
            <w:tcW w:type="dxa" w:w="2160"/>
          </w:tcPr>
          <w:p>
            <w:r>
              <w:t>Board/University</w:t>
            </w:r>
          </w:p>
        </w:tc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Percentage/CGPA</w:t>
            </w:r>
          </w:p>
        </w:tc>
      </w:tr>
      <w:tr>
        <w:tc>
          <w:tcPr>
            <w:tcW w:type="dxa" w:w="2160"/>
          </w:tcPr>
          <w:p>
            <w:r>
              <w:t>10th</w:t>
            </w:r>
          </w:p>
        </w:tc>
        <w:tc>
          <w:tcPr>
            <w:tcW w:type="dxa" w:w="2160"/>
          </w:tcPr>
          <w:p>
            <w:r>
              <w:t>CBSE</w:t>
            </w:r>
          </w:p>
        </w:tc>
        <w:tc>
          <w:tcPr>
            <w:tcW w:type="dxa" w:w="216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88%</w:t>
            </w:r>
          </w:p>
        </w:tc>
      </w:tr>
      <w:tr>
        <w:tc>
          <w:tcPr>
            <w:tcW w:type="dxa" w:w="2160"/>
          </w:tcPr>
          <w:p>
            <w:r>
              <w:t>12th</w:t>
            </w:r>
          </w:p>
        </w:tc>
        <w:tc>
          <w:tcPr>
            <w:tcW w:type="dxa" w:w="2160"/>
          </w:tcPr>
          <w:p>
            <w:r>
              <w:t>CBSE</w:t>
            </w:r>
          </w:p>
        </w:tc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90%</w:t>
            </w:r>
          </w:p>
        </w:tc>
      </w:tr>
      <w:tr>
        <w:tc>
          <w:tcPr>
            <w:tcW w:type="dxa" w:w="2160"/>
          </w:tcPr>
          <w:p>
            <w:r>
              <w:t>B.Tech in Computer Science</w:t>
            </w:r>
          </w:p>
        </w:tc>
        <w:tc>
          <w:tcPr>
            <w:tcW w:type="dxa" w:w="2160"/>
          </w:tcPr>
          <w:p>
            <w:r>
              <w:t>Delhi Technological University</w:t>
            </w:r>
          </w:p>
        </w:tc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8.5 CGPA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